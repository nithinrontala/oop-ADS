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Linear Regression Analysis</w:t>
      </w:r>
    </w:p>
    <w:p>
      <w:pPr>
        <w:pStyle w:val="Heading2"/>
      </w:pPr>
      <w:r>
        <w:t>Analysis Knowledge Check (5 points total)</w:t>
      </w:r>
    </w:p>
    <w:p>
      <w:pPr>
        <w:pStyle w:val="Heading3"/>
      </w:pPr>
      <w:r>
        <w:t>1. Formula for Simple Linear Regression (1 point):</w:t>
      </w:r>
    </w:p>
    <w:p>
      <w:r>
        <w:t>The equation for simple linear regression is as follows:</w:t>
        <w:br/>
        <w:t>y = β₀ + β₁x + ε</w:t>
        <w:br/>
        <w:t>Where:</w:t>
        <w:br/>
        <w:t>- y: Dependent variable (outcome)</w:t>
        <w:br/>
        <w:t>- x: Independent variable (predictor)</w:t>
        <w:br/>
        <w:t>- β₀: Y-intercept (constant term)</w:t>
        <w:br/>
        <w:t>- β₁: Slope of the line (coefficient of x)</w:t>
        <w:br/>
        <w:t>- ε: Random error term</w:t>
      </w:r>
    </w:p>
    <w:p>
      <w:pPr>
        <w:pStyle w:val="Heading3"/>
      </w:pPr>
      <w:r>
        <w:t>2. Mean Squared Error (MSE) Definition and Importance (1 point):</w:t>
      </w:r>
    </w:p>
    <w:p>
      <w:r>
        <w:t>The Mean Squared Error (MSE) quantifies the average of the squared deviations between actual and predicted values:</w:t>
        <w:br/>
        <w:t>MSE = (1/n) Σ (yᵢ - ŷᵢ)²</w:t>
        <w:br/>
        <w:t>We use MSE because:</w:t>
        <w:br/>
        <w:t>- It amplifies larger errors by squaring them, ensuring greater penalization.</w:t>
        <w:br/>
        <w:t>- The function is smooth and convex, making it ideal for optimization via gradient descent.</w:t>
      </w:r>
    </w:p>
    <w:p>
      <w:pPr>
        <w:pStyle w:val="Heading3"/>
      </w:pPr>
      <w:r>
        <w:t>3. Gradient Descent Rule Explained (1 point):</w:t>
      </w:r>
    </w:p>
    <w:p>
      <w:r>
        <w:t>Gradient descent updates model parameters iteratively to minimize the cost function:</w:t>
        <w:br/>
        <w:t>θⱼ := θⱼ - α ∂J(θ)/∂θⱼ</w:t>
        <w:br/>
        <w:t>Where:</w:t>
        <w:br/>
        <w:t>- α: Learning rate controlling the step size</w:t>
        <w:br/>
        <w:t>- ∂J(θ)/∂θⱼ: Derivative of the cost function with respect to parameter θⱼ</w:t>
      </w:r>
    </w:p>
    <w:p>
      <w:pPr>
        <w:pStyle w:val="Heading3"/>
      </w:pPr>
      <w:r>
        <w:t>4. Deriving ∂J/∂β₁ in Linear Regression (1 point):</w:t>
      </w:r>
    </w:p>
    <w:p>
      <w:r>
        <w:t>The partial derivative of the cost function with respect to β₁ is calculated as follows:</w:t>
        <w:br/>
        <w:t>1. Start with the MSE function:</w:t>
        <w:br/>
        <w:t xml:space="preserve">   J(β₁) = (1/n) Σ (yᵢ - (β₀ + β₁xᵢ))²</w:t>
        <w:br/>
        <w:t>2. Differentiate with respect to β₁:</w:t>
        <w:br/>
        <w:t xml:space="preserve">   ∂J/∂β₁ = -(2/n) Σ xᵢ (yᵢ - ŷᵢ)</w:t>
        <w:br/>
        <w:t>This result shows that the gradient depends on the weighted residuals.</w:t>
      </w:r>
    </w:p>
    <w:p>
      <w:pPr>
        <w:pStyle w:val="Heading3"/>
      </w:pPr>
      <w:r>
        <w:t>5. When to Choose Multiple Linear Regression (1 point):</w:t>
      </w:r>
    </w:p>
    <w:p>
      <w:r>
        <w:t>Multiple linear regression is used when the dependent variable y is influenced by more than one predictor variable (x₁, x₂, ..., xₖ), improving the model's explanatory and predictive power.</w:t>
      </w:r>
    </w:p>
    <w:p>
      <w:pPr>
        <w:pStyle w:val="Heading2"/>
      </w:pPr>
      <w:r>
        <w:t>Practical “Learn by Doing” Exercise (5 points)</w:t>
      </w:r>
    </w:p>
    <w:p>
      <w:r>
        <w:t>Objective: Build a simple linear regression model and interpret its results.</w:t>
      </w:r>
    </w:p>
    <w:p>
      <w:pPr>
        <w:pStyle w:val="Heading3"/>
      </w:pPr>
      <w:r>
        <w:t>1. Data Collection (1 point):</w:t>
      </w:r>
    </w:p>
    <w:p>
      <w:r>
        <w:t>Dataset: Study hours (x) versus exam scores (y):</w:t>
        <w:br/>
        <w:t>x = [1, 2, 3, 4, 5, 6, 7, 8, 9, 10]</w:t>
        <w:br/>
        <w:t>y = [50, 55, 60, 65, 70, 75, 80, 85, 90, 95]</w:t>
      </w:r>
    </w:p>
    <w:p>
      <w:pPr>
        <w:pStyle w:val="Heading3"/>
      </w:pPr>
      <w:r>
        <w:t>2. Model Creation (2 points):</w:t>
      </w:r>
    </w:p>
    <w:p>
      <w:r>
        <w:t>Using scikit-learn:</w:t>
        <w:br/>
        <w:t>import numpy as np</w:t>
        <w:br/>
        <w:t>from sklearn.linear_model import LinearRegression</w:t>
        <w:br/>
        <w:t>from sklearn.metrics import mean_squared_error</w:t>
        <w:br/>
        <w:br/>
        <w:t># Data</w:t>
        <w:br/>
        <w:t>X = np.array([1, 2, 3, 4, 5, 6, 7, 8, 9, 10]).reshape(-1, 1)</w:t>
        <w:br/>
        <w:t>y = np.array([50, 55, 60, 65, 70, 75, 80, 85, 90, 95])</w:t>
        <w:br/>
        <w:br/>
        <w:t># Fit model</w:t>
        <w:br/>
        <w:t>model = LinearRegression()</w:t>
        <w:br/>
        <w:t>model.fit(X, y)</w:t>
        <w:br/>
        <w:br/>
        <w:t># Parameters</w:t>
        <w:br/>
        <w:t>intercept = model.intercept_</w:t>
        <w:br/>
        <w:t>coefficient = model.coef_[0]</w:t>
        <w:br/>
        <w:br/>
        <w:t>print(f"Intercept (β₀): {intercept}")</w:t>
        <w:br/>
        <w:t>print(f"Coefficient (β₁): {coefficient}")</w:t>
        <w:br/>
        <w:br/>
        <w:t>Output:</w:t>
        <w:br/>
        <w:t>Intercept: β₀ = 45.0, Coefficient: β₁ = 5.0</w:t>
      </w:r>
    </w:p>
    <w:p>
      <w:pPr>
        <w:pStyle w:val="Heading3"/>
      </w:pPr>
      <w:r>
        <w:t>3. Model Evaluation (1 point):</w:t>
      </w:r>
    </w:p>
    <w:p>
      <w:r>
        <w:t>Code:</w:t>
        <w:br/>
        <w:t># Predictions and MSE</w:t>
        <w:br/>
        <w:t>predictions = model.predict(X)</w:t>
        <w:br/>
        <w:t>mse = mean_squared_error(y, predictions)</w:t>
        <w:br/>
        <w:br/>
        <w:t>print(f"MSE: {mse}")</w:t>
        <w:br/>
        <w:br/>
        <w:t>Output:</w:t>
        <w:br/>
        <w:t>MSE = 0.0</w:t>
        <w:br/>
        <w:t>Comment: The zero MSE value indicates a perfect fit due to the dataset's ideal linear relationship.</w:t>
      </w:r>
    </w:p>
    <w:p>
      <w:pPr>
        <w:pStyle w:val="Heading3"/>
      </w:pPr>
      <w:r>
        <w:t>4. Interpreting the Coefficient (1 point):</w:t>
      </w:r>
    </w:p>
    <w:p>
      <w:r>
        <w:t>In this model, β₁ = 5.0 signifies that for every additional hour of study, a student's exam score increases by an average of 5 points.</w:t>
      </w:r>
    </w:p>
    <w:p>
      <w:pPr>
        <w:pStyle w:val="Heading2"/>
      </w:pPr>
      <w:r>
        <w:t>Total Points: 10/10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